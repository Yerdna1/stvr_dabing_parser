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35"/>
        <w:gridCol w:w="7937"/>
      </w:tblGrid>
      <w:tr>
        <w:tc>
          <w:tcPr>
            <w:tcW w:type="dxa" w:w="2835"/>
          </w:tcPr>
          <w:p>
            <w:pPr>
              <w:spacing w:before="0" w:after="0" w:line="360" w:lineRule="auto"/>
            </w:pPr>
            <w:r>
              <w:rPr>
                <w:rFonts w:ascii="Verdana" w:hAnsi="Verdana"/>
                <w:color w:val="0000FF"/>
                <w:sz w:val="26"/>
              </w:rPr>
              <w:t>INT</w:t>
            </w:r>
          </w:p>
        </w:tc>
        <w:tc>
          <w:tcPr>
            <w:tcW w:type="dxa" w:w="7937"/>
          </w:tcPr>
          <w:p>
            <w:pPr>
              <w:spacing w:before="0" w:after="0" w:line="360" w:lineRule="auto"/>
            </w:pPr>
            <w:r>
              <w:rPr>
                <w:rFonts w:ascii="Verdana" w:hAnsi="Verdana"/>
                <w:sz w:val="26"/>
              </w:rPr>
              <w:t>HOUSE - DAY</w:t>
            </w:r>
          </w:p>
        </w:tc>
      </w:tr>
    </w:tbl>
    <w:sectPr w:rsidR="00FC693F" w:rsidRPr="0006063C" w:rsidSect="00034616">
      <w:pgSz w:w="12240" w:h="15840"/>
      <w:pgMar w:top="720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360" w:lineRule="auto"/>
    </w:pPr>
    <w:rPr>
      <w:rFonts w:ascii="Verdana" w:hAnsi="Verdana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