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Speaker</w:t>
            </w:r>
          </w:p>
        </w:tc>
        <w:tc>
          <w:tcPr>
            <w:tcW w:type="dxa" w:w="1728"/>
          </w:tcPr>
          <w:p>
            <w:r>
              <w:t>Timecode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>
            <w:r>
              <w:t>Scene Marker</w:t>
            </w:r>
          </w:p>
        </w:tc>
        <w:tc>
          <w:tcPr>
            <w:tcW w:type="dxa" w:w="1728"/>
          </w:tcPr>
          <w:p>
            <w:r>
              <w:t>Segment Marker</w:t>
            </w:r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ZLOMENÁ KORUNA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( orig: La Corona Partida )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Preklad: Michal Gašpar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0907776641; miguel@portugal.sk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Úprava: Monika Radványiová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0905273645; joginko@gmail.com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00:00----------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1</w:t>
            </w:r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00:16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TITULOK  00:16        MADRIGALECHO, 23. JANUÁRA 1516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00:24----------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2</w:t>
            </w:r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00:00:24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INT. – 00:00:24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rPr>
                <w:color w:val="FF0000"/>
              </w:rPr>
              <w:t>CISNEROS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Mnoho kráľovstiev sa rozpadlo..po smrti svojich kráľov. - -  Nech Boh dá, aby sme sa tomu vyhli. – Preto je veľmi dôležité poznať pravdu. - Doba sa zdá príhodná... ale váš starý otec Fernando umiera na druhej strane steny... a blížia sa neisté časy. – Niečo podobné sme tu už zažili po smrti Jej Katolíckeho Veličenstva.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(zMO) (VO)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00:58----------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3</w:t>
            </w:r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00:01:02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TITULOK  00:01:02     ZLOMENÁ KORUNA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00:01:12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TITULKY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A 01:23----------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4</w:t>
            </w:r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00:01:23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EXT. – 00:01:23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rPr>
                <w:color w:val="FF0000"/>
              </w:rPr>
              <w:t>MUŽI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/po latinsky – orig./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(MO+VO)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05:43----------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5</w:t>
            </w:r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00:05:44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INT. – 00:05:44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rPr>
                <w:color w:val="FF0000"/>
              </w:rPr>
              <w:t>FERNANDO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Vstúpte.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(MO)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rPr>
                <w:color w:val="FF0000"/>
              </w:rPr>
              <w:t>CABRERA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Veličenstvo..vaša manželka stanovila v poslednej vôli, aby boli uhradené jej dlhy.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(MO)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rPr>
                <w:color w:val="FF0000"/>
              </w:rPr>
              <w:t>FERNANDO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Tak to urobte.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(VO)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rPr>
                <w:color w:val="FF0000"/>
              </w:rPr>
              <w:t>CABRERA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Obávam sa..že na to nemáme peniaze.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(VO)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rPr>
                <w:color w:val="FF0000"/>
              </w:rPr>
              <w:t>FERNANDO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Zhromaždite majetok kráľovnej a spravte dražbu..Výnos bude stačiť.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(VO)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rPr>
                <w:color w:val="FF0000"/>
              </w:rPr>
              <w:t>CABRERA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Z jej dedičstva nezostane nič.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(VO)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rPr>
                <w:color w:val="FF0000"/>
              </w:rPr>
              <w:t>FERNANDO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Povedal som. - Poslednú vôľu mojej manželky treba vo všetkom rešpektovať.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(zMO)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06:12----------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6</w:t>
            </w:r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rPr>
                <w:color w:val="FF0000"/>
              </w:rPr>
              <w:t>FUENSALIDA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Veľvyslanci zasielajú prejavy sústrasti. – Sú radi, že je v Kastílii všetko v poriadku.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(zMO)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rPr>
                <w:color w:val="FF0000"/>
              </w:rPr>
              <w:t>FERNANDO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To je náš zámer.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(VO)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rPr>
                <w:color w:val="FF0000"/>
              </w:rPr>
              <w:t>FUENSALIDA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Avšak..list z Flámska sa zdržal.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(VO)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rPr>
                <w:color w:val="FF0000"/>
              </w:rPr>
              <w:t>CHACÓN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Oneskoril sa viac, ako je prijateľné?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(VO)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rPr>
                <w:color w:val="FF0000"/>
              </w:rPr>
              <w:t>FUENSALIDA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Možno predpokladať, že arcivojvoda Felipe  nepovažoval za vhodné oznámiť to doňi Chuane.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(zVO)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rPr>
                <w:color w:val="FF0000"/>
              </w:rPr>
              <w:t>FERNANDO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Myslel si, že nás tým raní, ale v skutočnosti nám tým poslúžil. - Hlupák. - Ak odloží návrat mojej dcéry do Kastílie, budeme mať viac času na upevnenie vlády.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(zMO)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06:44----------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7</w:t>
            </w:r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rPr>
                <w:color w:val="FF0000"/>
              </w:rPr>
              <w:t>FUENSALIDA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Ale ak sa váš zať rýchlo nevydal na more... tak niečo bráni jeho túžbe po korunovácii.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(VO)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rPr>
                <w:color w:val="FF0000"/>
              </w:rPr>
              <w:t>FERNANDO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Choďte do Flámska. – Zistite mi všetko o vzťahu mojej dcéry k jej manželovi. - Postarajte sa o to... aby sa jej cesta odložila. – Čakón...počkajte. - Potrebujem Sisnerosa.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(VO)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A 07:16- 07:31----------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8</w:t>
            </w:r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00:07:31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INT. – 00:07:31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rPr>
                <w:color w:val="FF0000"/>
              </w:rPr>
              <w:t>FERNANDO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Eminencia. - Vitajte v meste Toro. - Poďte so mnou. - Ďakujem, Čakón. - - Vy ako strohý muž oceníte pobyt v tomto paláci.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(zMO)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rPr>
                <w:color w:val="FF0000"/>
              </w:rPr>
              <w:t>CISNEROS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Poznáte ma, tak ma ušetrite predslovov. Prečo som mal prísť?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(VO)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08:01----------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9</w:t>
            </w:r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rPr>
                <w:color w:val="FF0000"/>
              </w:rPr>
              <w:t>FERNANDO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Nie som svätec, ktorého uctievate. – Verte mi, že radšej by som vás videl na vašej univerzite v Alkalá. – Medzi knihami ste doma.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(VO)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rPr>
                <w:color w:val="FF0000"/>
              </w:rPr>
              <w:t>CISNEROS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Taký trest by ma potešil najviac.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(VO)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rPr>
                <w:color w:val="FF0000"/>
              </w:rPr>
              <w:t>FERNANDO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/smiech/ Ja viem, ja viem. - Ale tým by sme zradili poslednú vôľu Izabel.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(VO)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08:30----------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10</w:t>
            </w:r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Fernando                          – Veľa vecí nás rozdeľuje, ale spája nás jej pamiatka... A túžba, aby moc zostala v rukách Koruny... a nie v rukách veľmožov.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rPr>
                <w:color w:val="FF0000"/>
              </w:rPr>
              <w:t>CISNEROS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Podľa vás Chuana nie je schopná vládnuť?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(VO)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rPr>
                <w:color w:val="FF0000"/>
              </w:rPr>
              <w:t>FERNANDO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Vzhľadom na jej výbuchy. - A kvôli tomu ako zbožňuje manžela.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(VO)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rPr>
                <w:color w:val="FF0000"/>
              </w:rPr>
              <w:t>CISNEROS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Tak veľmi je jej rozum zatemnený.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(VO)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rPr>
                <w:color w:val="FF0000"/>
              </w:rPr>
              <w:t>FERNANDO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Môj zať..nás bez váhania zradí, ak mu bude vyhovovať. - Ako si môžeme byť istí, že ho Chuana nepodporí?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(VO)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08:58----------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11</w:t>
            </w:r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rPr>
                <w:color w:val="FF0000"/>
              </w:rPr>
              <w:t>CISNEROS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Preto odovzdávame kráľovstvo vám a zavrieme oči pred vašou ctižiadosťou. - Nepožehnám činom, ktorá sa mi priečia.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(VO)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rPr>
                <w:color w:val="FF0000"/>
              </w:rPr>
              <w:t>FERNANDO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Potrebujem vašu pomoc. - Poďme do toho spolu. -  Už nikdy nie jeden proti druhému. - Počítali ste s niekým iným, kto by splnil zámery mojej manželky?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(VO)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- Chcela, aby vláda Kastílie zostala v mojich rukách. Izabel mi dôverovala. - Pripomínam jej meno... aby ste stáli pri mne.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A 09:34-09:49----------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12</w:t>
            </w:r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00:09:49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INT. – 00:09:49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rPr>
                <w:color w:val="FF0000"/>
              </w:rPr>
              <w:t>FELIPE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Pán Belmonte... mám chápať váš návrat ako priznanie zlyhania?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(zMO)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rPr>
                <w:color w:val="FF0000"/>
              </w:rPr>
              <w:t>BELMONTE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Nemala by vás znepokojovať moja prítomnosť, ale to, čo váš svokor proti vám chystá. Vám patrí podpora najmocnejších šľachticov Kastílie. Oni, tak ako vy, chcú odstrániť Aragónčana z vlády kráľovstva.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(VO)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rPr>
                <w:color w:val="FF0000"/>
              </w:rPr>
              <w:t>FELIPE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Šľachtici sú na mojej strane?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(VO)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rPr>
                <w:color w:val="FF0000"/>
              </w:rPr>
              <w:t>BELMONTE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Nie všetci, ale je to len otázka času.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(VO)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  <w:tr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rPr>
                <w:color w:val="FF0000"/>
              </w:rPr>
              <w:t>VEYRÉ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A peňazí, však?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>
              <w:t>(VO)</w:t>
            </w:r>
          </w:p>
        </w:tc>
        <w:tc>
          <w:tcPr>
            <w:tcW w:type="dxa" w:w="1728"/>
            <w:vAlign w:val="top"/>
          </w:tcPr>
          <w:p>
            <w:pPr>
              <w:jc w:val="left"/>
            </w:pPr>
            <w:r/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